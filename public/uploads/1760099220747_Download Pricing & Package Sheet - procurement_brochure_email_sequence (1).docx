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784E" w14:textId="77777777" w:rsidR="00326308" w:rsidRDefault="00517061">
      <w:pPr>
        <w:pStyle w:val="Heading1"/>
      </w:pPr>
      <w:r>
        <w:t>Procurement Concierge – Email Automation Sequence</w:t>
      </w:r>
    </w:p>
    <w:p w14:paraId="48B3F0F2" w14:textId="77777777" w:rsidR="00326308" w:rsidRDefault="00517061">
      <w:r>
        <w:t>This document contains a 4-part email sequence designed for leads who download The Procurement Concierge brochure. The sequence nurtures interest, builds trust, and drives discovery call bookings.</w:t>
      </w:r>
    </w:p>
    <w:p w14:paraId="6DB12DF5" w14:textId="77777777" w:rsidR="00517061" w:rsidRDefault="00517061" w:rsidP="00517061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rFonts w:ascii="Poppins" w:hAnsi="Poppins" w:cs="Poppins"/>
          <w:color w:val="85009D"/>
          <w:sz w:val="45"/>
          <w:szCs w:val="45"/>
        </w:rPr>
      </w:pPr>
      <w:r>
        <w:rPr>
          <w:rFonts w:ascii="Poppins" w:hAnsi="Poppins" w:cs="Poppins"/>
          <w:color w:val="85009D"/>
          <w:sz w:val="45"/>
          <w:szCs w:val="45"/>
        </w:rPr>
        <w:t>Download Pricing &amp; Package Sheet</w:t>
      </w:r>
    </w:p>
    <w:p w14:paraId="3A2F5EFD" w14:textId="77777777" w:rsidR="00326308" w:rsidRDefault="00517061">
      <w:pPr>
        <w:pStyle w:val="Heading2"/>
      </w:pPr>
      <w:r>
        <w:t>Email Timeline</w:t>
      </w:r>
    </w:p>
    <w:p w14:paraId="465BD90A" w14:textId="77777777" w:rsidR="00326308" w:rsidRDefault="00517061">
      <w:pPr>
        <w:pStyle w:val="ListBullet"/>
      </w:pPr>
      <w:r>
        <w:t>Email 1 – Immediately after brochure download (Day 0)</w:t>
      </w:r>
    </w:p>
    <w:p w14:paraId="4CA23943" w14:textId="77777777" w:rsidR="00326308" w:rsidRDefault="00517061">
      <w:pPr>
        <w:pStyle w:val="ListBullet"/>
      </w:pPr>
      <w:r>
        <w:t>Email 2 – 3 days later (Day 3)</w:t>
      </w:r>
    </w:p>
    <w:p w14:paraId="067B9703" w14:textId="77777777" w:rsidR="00326308" w:rsidRDefault="00517061">
      <w:pPr>
        <w:pStyle w:val="ListBullet"/>
      </w:pPr>
      <w:r>
        <w:t>Email 3 – 7 days later (Day 7)</w:t>
      </w:r>
    </w:p>
    <w:p w14:paraId="4E5CEF22" w14:textId="77777777" w:rsidR="00326308" w:rsidRDefault="00517061">
      <w:pPr>
        <w:pStyle w:val="ListBullet"/>
      </w:pPr>
      <w:r>
        <w:t>Email 4 – Final nudge at 14 days if no response (Day 14)</w:t>
      </w:r>
    </w:p>
    <w:p w14:paraId="5E4EC929" w14:textId="77777777" w:rsidR="00326308" w:rsidRDefault="00517061">
      <w:pPr>
        <w:pStyle w:val="Heading2"/>
      </w:pPr>
      <w:r>
        <w:t>Email 1 – Thank You + Brochure</w:t>
      </w:r>
    </w:p>
    <w:p w14:paraId="0F88139F" w14:textId="77777777" w:rsidR="00326308" w:rsidRDefault="00517061">
      <w:r>
        <w:t>Subject: Your Procurement Concierge B</w:t>
      </w:r>
      <w:r>
        <w:t>rochure is Ready</w:t>
      </w:r>
      <w:r>
        <w:br/>
      </w:r>
    </w:p>
    <w:p w14:paraId="7265798D" w14:textId="77777777" w:rsidR="00326308" w:rsidRDefault="00517061">
      <w:r>
        <w:t>Hi [First Name],</w:t>
      </w:r>
      <w:r>
        <w:br/>
      </w:r>
      <w:r>
        <w:br/>
        <w:t>Thank you for your interest in The Procurement Concierge by The Procurement Plug.</w:t>
      </w:r>
      <w:r>
        <w:br/>
      </w:r>
      <w:r>
        <w:br/>
      </w:r>
      <w:r>
        <w:t>👉</w:t>
      </w:r>
      <w:r>
        <w:t xml:space="preserve"> [Download Your Brochure Here]</w:t>
      </w:r>
      <w:r>
        <w:br/>
      </w:r>
      <w:r>
        <w:br/>
        <w:t xml:space="preserve">Our Concierge gives your procurement team instant access to vetted expertise, rapid task delivery, and </w:t>
      </w:r>
      <w:r>
        <w:t>senior QA support — without ongoing POs or lengthy onboarding.</w:t>
      </w:r>
      <w:r>
        <w:br/>
      </w:r>
      <w:r>
        <w:br/>
        <w:t>If you have questions or would like to explore how this could work for your organisation, simply email us at concierge@theprocurementplug.com or book a discovery call.</w:t>
      </w:r>
      <w:r>
        <w:br/>
      </w:r>
      <w:r>
        <w:br/>
        <w:t>Best regards,</w:t>
      </w:r>
      <w:r>
        <w:br/>
        <w:t>The Procu</w:t>
      </w:r>
      <w:r>
        <w:t>rement Concierge Team</w:t>
      </w:r>
      <w:r>
        <w:br/>
      </w:r>
      <w:r>
        <w:br/>
        <w:t>CTA: [Book a Discovery Call]</w:t>
      </w:r>
    </w:p>
    <w:p w14:paraId="39F4F84E" w14:textId="77777777" w:rsidR="00326308" w:rsidRDefault="00517061">
      <w:pPr>
        <w:pStyle w:val="Heading2"/>
      </w:pPr>
      <w:r>
        <w:t>Email 2 – High Impact Follow-Up</w:t>
      </w:r>
    </w:p>
    <w:p w14:paraId="05E69956" w14:textId="77777777" w:rsidR="00326308" w:rsidRDefault="00517061">
      <w:r>
        <w:t>Subject: How Procurement Concierge Accelerates Your Team</w:t>
      </w:r>
      <w:r>
        <w:br/>
      </w:r>
    </w:p>
    <w:p w14:paraId="7A953947" w14:textId="7F9D6686" w:rsidR="00326308" w:rsidRDefault="00517061">
      <w:r>
        <w:t>Hi [First Name],</w:t>
      </w:r>
      <w:r>
        <w:br/>
      </w:r>
      <w:r>
        <w:br/>
        <w:t xml:space="preserve">Imagine your team cutting turnaround times from weeks to days — while reducing reliance </w:t>
      </w:r>
      <w:r>
        <w:lastRenderedPageBreak/>
        <w:t>on costl</w:t>
      </w:r>
      <w:r>
        <w:t>y day rates.</w:t>
      </w:r>
      <w:r>
        <w:br/>
      </w:r>
      <w:r>
        <w:br/>
        <w:t>That’s exactly what The Procurement Concierge delivers:</w:t>
      </w:r>
      <w:r>
        <w:br/>
        <w:t>- Rapid Task Support: From supplier shortlists to full audits.</w:t>
      </w:r>
      <w:r>
        <w:br/>
        <w:t>- QA by Experts: Every heavy task reviewed by senior procurement leaders.</w:t>
      </w:r>
      <w:r>
        <w:br/>
        <w:t xml:space="preserve">- Scalable Model: Credits flex to your workload, </w:t>
      </w:r>
      <w:r>
        <w:t>so you only pay for what you need.</w:t>
      </w:r>
      <w:r>
        <w:br/>
      </w:r>
      <w:r>
        <w:br/>
        <w:t>It’s like having a fractional CPO and a procurement SWAT team on demand.</w:t>
      </w:r>
      <w:r>
        <w:br/>
      </w:r>
      <w:r>
        <w:br/>
      </w:r>
      <w:r>
        <w:t>📅</w:t>
      </w:r>
      <w:r>
        <w:t xml:space="preserve"> Let’s explore how this model could directly benefit your team.</w:t>
      </w:r>
      <w:r>
        <w:br/>
      </w:r>
      <w:r>
        <w:br/>
        <w:t xml:space="preserve">CTA: </w:t>
      </w:r>
      <w:r>
        <w:t>Book a Discovery Call</w:t>
      </w:r>
    </w:p>
    <w:p w14:paraId="49C34C1B" w14:textId="77777777" w:rsidR="00326308" w:rsidRDefault="00517061">
      <w:pPr>
        <w:pStyle w:val="Heading2"/>
      </w:pPr>
      <w:r>
        <w:t>Email 3 – Warm Invite</w:t>
      </w:r>
    </w:p>
    <w:p w14:paraId="644B96A0" w14:textId="77777777" w:rsidR="00326308" w:rsidRDefault="00517061">
      <w:r>
        <w:t>Subject: We’d be Delighted t</w:t>
      </w:r>
      <w:r>
        <w:t>o Support Your Procurement Team</w:t>
      </w:r>
      <w:r>
        <w:br/>
      </w:r>
    </w:p>
    <w:p w14:paraId="42DE6AC4" w14:textId="77777777" w:rsidR="00326308" w:rsidRDefault="00517061">
      <w:r>
        <w:t>Hi [First Name],</w:t>
      </w:r>
      <w:r>
        <w:br/>
      </w:r>
      <w:r>
        <w:br/>
        <w:t>We would be delighted to support your procurement function with tailored, on-demand expertise. Whether you need extra bandwidth, strategic oversight, or specialist delivery, our Concierge is built to fit s</w:t>
      </w:r>
      <w:r>
        <w:t>eamlessly into your operations.</w:t>
      </w:r>
      <w:r>
        <w:br/>
      </w:r>
      <w:r>
        <w:br/>
        <w:t>Our clients value:</w:t>
      </w:r>
      <w:r>
        <w:br/>
        <w:t>- Immediate mobilisation within 24 hours.</w:t>
      </w:r>
      <w:r>
        <w:br/>
        <w:t>- Access to a pool of vetted professionals.</w:t>
      </w:r>
      <w:r>
        <w:br/>
        <w:t>- Quality-assured delivery every time.</w:t>
      </w:r>
      <w:r>
        <w:br/>
      </w:r>
      <w:r>
        <w:br/>
        <w:t>Let’s discuss how we can become a trusted extension of your team.</w:t>
      </w:r>
      <w:r>
        <w:br/>
      </w:r>
      <w:r>
        <w:br/>
        <w:t>CTA: [Sched</w:t>
      </w:r>
      <w:r>
        <w:t>ule Your Discovery Call]</w:t>
      </w:r>
      <w:r>
        <w:br/>
      </w:r>
      <w:r>
        <w:br/>
        <w:t>Warm regards,</w:t>
      </w:r>
      <w:r>
        <w:br/>
        <w:t>The Procurement Concierge Team</w:t>
      </w:r>
    </w:p>
    <w:p w14:paraId="69B2B798" w14:textId="77777777" w:rsidR="00326308" w:rsidRDefault="00517061">
      <w:pPr>
        <w:pStyle w:val="Heading2"/>
      </w:pPr>
      <w:r>
        <w:t>Email 4 – Final Nudge</w:t>
      </w:r>
    </w:p>
    <w:p w14:paraId="083A2C9F" w14:textId="77777777" w:rsidR="00326308" w:rsidRDefault="00517061">
      <w:r>
        <w:t>Subject: Still Exploring Procurement Support?</w:t>
      </w:r>
      <w:r>
        <w:br/>
      </w:r>
    </w:p>
    <w:p w14:paraId="3ACE808A" w14:textId="77777777" w:rsidR="00326308" w:rsidRDefault="00517061">
      <w:r>
        <w:t>Hi [First Name],</w:t>
      </w:r>
      <w:r>
        <w:br/>
      </w:r>
      <w:r>
        <w:br/>
        <w:t>I wanted to follow up one last time to make sure you didn’t miss this.</w:t>
      </w:r>
      <w:r>
        <w:br/>
      </w:r>
      <w:r>
        <w:br/>
        <w:t xml:space="preserve">The Procurement Concierge </w:t>
      </w:r>
      <w:r>
        <w:t>is designed to:</w:t>
      </w:r>
      <w:r>
        <w:br/>
      </w:r>
      <w:r>
        <w:lastRenderedPageBreak/>
        <w:t>- Give your team instant access to vetted experts.</w:t>
      </w:r>
      <w:r>
        <w:br/>
        <w:t>- Provide fractional CPO oversight without the overhead.</w:t>
      </w:r>
      <w:r>
        <w:br/>
        <w:t>- Deliver fast, quality-assured results — from small tasks to major projects.</w:t>
      </w:r>
      <w:r>
        <w:br/>
      </w:r>
      <w:r>
        <w:br/>
        <w:t>If building more agility into your procurement team i</w:t>
      </w:r>
      <w:r>
        <w:t>s still a priority, we’d love to talk.</w:t>
      </w:r>
      <w:r>
        <w:br/>
      </w:r>
      <w:r>
        <w:br/>
      </w:r>
      <w:r>
        <w:t>📅</w:t>
      </w:r>
      <w:r>
        <w:t xml:space="preserve"> You can book a quick discovery call at a time that works for you:</w:t>
      </w:r>
      <w:r>
        <w:br/>
        <w:t>CTA: [Book a Discovery Call]</w:t>
      </w:r>
      <w:r>
        <w:br/>
      </w:r>
      <w:r>
        <w:br/>
        <w:t xml:space="preserve">If now isn’t the right time, that’s absolutely fine — you’ll still have the brochure and our details whenever you’re </w:t>
      </w:r>
      <w:r>
        <w:t>ready.</w:t>
      </w:r>
      <w:r>
        <w:br/>
      </w:r>
      <w:r>
        <w:br/>
        <w:t>Warm regards,</w:t>
      </w:r>
      <w:r>
        <w:br/>
        <w:t>The Procurement Concierge Team</w:t>
      </w:r>
    </w:p>
    <w:sectPr w:rsidR="00326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308"/>
    <w:rsid w:val="00326F90"/>
    <w:rsid w:val="005170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9BCB5"/>
  <w14:defaultImageDpi w14:val="300"/>
  <w15:docId w15:val="{50E7AAD7-BEB6-4B0B-9F8B-03A719FD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694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2025-09-22T13:14:00Z</dcterms:modified>
  <cp:category/>
</cp:coreProperties>
</file>